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C8" w:rsidRDefault="00700B73">
      <w:pPr>
        <w:pStyle w:val="Title"/>
      </w:pPr>
      <w:r>
        <w:t>Power BI Power Query Concepts</w:t>
      </w:r>
    </w:p>
    <w:p w:rsidR="00FF61C8" w:rsidRDefault="00700B73">
      <w:pPr>
        <w:pStyle w:val="Heading1"/>
      </w:pPr>
      <w:r>
        <w:t>Merge (Join) in Power BI</w:t>
      </w:r>
      <w:r>
        <w:br/>
      </w:r>
      <w:r>
        <w:br/>
        <w:t>In Power BI, Merge is used to combine columns from two tables based on a common field/key, similar to SQL JOINs.</w:t>
      </w:r>
    </w:p>
    <w:p w:rsidR="00D61793" w:rsidRPr="00D61793" w:rsidRDefault="00D61793" w:rsidP="00D61793"/>
    <w:p w:rsidR="00FF61C8" w:rsidRDefault="00700B73">
      <w:r>
        <w:t xml:space="preserve">1.  </w:t>
      </w:r>
      <w:r w:rsidRPr="00D61793">
        <w:rPr>
          <w:b/>
        </w:rPr>
        <w:t>Left Outer Join (default)</w:t>
      </w:r>
    </w:p>
    <w:p w:rsidR="00FF61C8" w:rsidRDefault="00700B73">
      <w:r>
        <w:t xml:space="preserve">All rows from the first (left) table, and matching rows </w:t>
      </w:r>
      <w:r>
        <w:t>from the second (right) table.</w:t>
      </w:r>
    </w:p>
    <w:p w:rsidR="00FF61C8" w:rsidRDefault="00700B73">
      <w:r>
        <w:t>If there's no match, you'll get null for the right table's column</w:t>
      </w:r>
    </w:p>
    <w:p w:rsidR="00FF61C8" w:rsidRDefault="00700B73">
      <w:r>
        <w:t xml:space="preserve">2.  </w:t>
      </w:r>
      <w:r w:rsidRPr="00D61793">
        <w:rPr>
          <w:b/>
        </w:rPr>
        <w:t>Right Outer Join</w:t>
      </w:r>
    </w:p>
    <w:p w:rsidR="00FF61C8" w:rsidRDefault="00700B73">
      <w:r>
        <w:t>All rows from the second (right) table, and matching rows from the first (left) table</w:t>
      </w:r>
    </w:p>
    <w:p w:rsidR="00FF61C8" w:rsidRDefault="00700B73">
      <w:r>
        <w:t xml:space="preserve">3.  </w:t>
      </w:r>
      <w:r w:rsidRPr="00D61793">
        <w:rPr>
          <w:b/>
        </w:rPr>
        <w:t>Full Outer Join</w:t>
      </w:r>
    </w:p>
    <w:p w:rsidR="00FF61C8" w:rsidRDefault="00700B73">
      <w:r>
        <w:t>All rows from both tables, match</w:t>
      </w:r>
      <w:r>
        <w:t>ing wherever possible.</w:t>
      </w:r>
    </w:p>
    <w:p w:rsidR="00FF61C8" w:rsidRDefault="00700B73">
      <w:r>
        <w:t>If no match, you'll get null for unmatched side.</w:t>
      </w:r>
    </w:p>
    <w:p w:rsidR="00FF61C8" w:rsidRDefault="00700B73">
      <w:r>
        <w:t xml:space="preserve">4. </w:t>
      </w:r>
      <w:r w:rsidRPr="00D61793">
        <w:rPr>
          <w:b/>
        </w:rPr>
        <w:t>Inner Join</w:t>
      </w:r>
    </w:p>
    <w:p w:rsidR="00FF61C8" w:rsidRDefault="00700B73">
      <w:r>
        <w:t>Only matching rows from both tables are kept.</w:t>
      </w:r>
    </w:p>
    <w:p w:rsidR="00FF61C8" w:rsidRPr="00D61793" w:rsidRDefault="00700B73">
      <w:pPr>
        <w:rPr>
          <w:b/>
        </w:rPr>
      </w:pPr>
      <w:r w:rsidRPr="00D61793">
        <w:rPr>
          <w:b/>
        </w:rPr>
        <w:t>5. Left Anti Join</w:t>
      </w:r>
    </w:p>
    <w:p w:rsidR="00FF61C8" w:rsidRDefault="00700B73">
      <w:r>
        <w:t>Only rows from the left table that do NOT match any row in the right table.</w:t>
      </w:r>
    </w:p>
    <w:p w:rsidR="00FF61C8" w:rsidRDefault="00700B73">
      <w:pPr>
        <w:pStyle w:val="IntenseQuote"/>
      </w:pPr>
      <w:r>
        <w:t>Example:</w:t>
      </w:r>
      <w:r>
        <w:br/>
        <w:t>Show sales records wh</w:t>
      </w:r>
      <w:r>
        <w:t>ere the customer ID is not in the customer table (possible data error or missing info).</w:t>
      </w:r>
    </w:p>
    <w:p w:rsidR="00FF61C8" w:rsidRPr="00D61793" w:rsidRDefault="00700B73">
      <w:pPr>
        <w:rPr>
          <w:b/>
        </w:rPr>
      </w:pPr>
      <w:r w:rsidRPr="00D61793">
        <w:rPr>
          <w:b/>
        </w:rPr>
        <w:t>6. Right Anti Join</w:t>
      </w:r>
    </w:p>
    <w:p w:rsidR="00FF61C8" w:rsidRDefault="00700B73">
      <w:r>
        <w:t>Only rows from the right table that do NOT match any row in the left table.</w:t>
      </w:r>
    </w:p>
    <w:p w:rsidR="00FF61C8" w:rsidRDefault="00700B73">
      <w:pPr>
        <w:pStyle w:val="IntenseQuote"/>
      </w:pPr>
      <w:r>
        <w:t>Example:</w:t>
      </w:r>
      <w:r>
        <w:br/>
        <w:t>Show customers who have never made a purchase.</w:t>
      </w:r>
      <w:r>
        <w:br/>
      </w:r>
      <w:r>
        <w:br/>
      </w:r>
      <w:r>
        <w:br/>
      </w:r>
      <w:r>
        <w:lastRenderedPageBreak/>
        <w:br/>
        <w:t>* Append Queri</w:t>
      </w:r>
      <w:r>
        <w:t>es</w:t>
      </w:r>
      <w:r>
        <w:br/>
        <w:t>Appending in Power BI means combining rows from two or more tables with the same column structure — like stacking data vertically, one table below the other. It’s similar to the UNION operation in SQL.</w:t>
      </w:r>
      <w:r>
        <w:br/>
        <w:t>* All tables being appended must have the same colu</w:t>
      </w:r>
      <w:r>
        <w:t>mns,</w:t>
      </w:r>
      <w:r>
        <w:br/>
      </w:r>
      <w:r>
        <w:br/>
      </w:r>
      <w:r>
        <w:br/>
      </w:r>
      <w:r>
        <w:br/>
        <w:t>*Group BY</w:t>
      </w:r>
      <w:r>
        <w:br/>
        <w:t xml:space="preserve"> </w:t>
      </w:r>
      <w:r>
        <w:br/>
        <w:t>The GROUP BY feature in Power BI is used to summarize data by one or more columns. It helps you aggregate your data — like SUM, COUNT, AVERAGE, etc.</w:t>
      </w:r>
      <w:r>
        <w:br/>
      </w:r>
      <w:r>
        <w:br/>
      </w:r>
      <w:r>
        <w:br/>
        <w:t>Why use Advanced Group By?</w:t>
      </w:r>
    </w:p>
    <w:p w:rsidR="00FF61C8" w:rsidRDefault="00700B73">
      <w:r>
        <w:t>Group by multiple columns at once (e.g., by Region and Pro</w:t>
      </w:r>
      <w:r>
        <w:t>duct).</w:t>
      </w:r>
    </w:p>
    <w:p w:rsidR="00FF61C8" w:rsidRDefault="00700B73">
      <w:r>
        <w:t>Add multiple aggregations at the same time (e.g., sum of sales, count of orders, average quantity).</w:t>
      </w:r>
    </w:p>
    <w:p w:rsidR="00FF61C8" w:rsidRDefault="00700B73">
      <w:r>
        <w:t>Have full control over how to summarize your data.</w:t>
      </w:r>
    </w:p>
    <w:p w:rsidR="00FF61C8" w:rsidRDefault="00700B73">
      <w:pPr>
        <w:pStyle w:val="Heading1"/>
      </w:pPr>
      <w:r>
        <w:t>Functions Inside Home Pane</w:t>
      </w:r>
      <w:r>
        <w:br/>
      </w:r>
      <w:r>
        <w:br/>
      </w:r>
      <w:proofErr w:type="gramStart"/>
      <w:r w:rsidRPr="000A1DD0">
        <w:rPr>
          <w:color w:val="000000" w:themeColor="text1"/>
          <w:sz w:val="22"/>
          <w:szCs w:val="22"/>
        </w:rPr>
        <w:t>  Data</w:t>
      </w:r>
      <w:proofErr w:type="gramEnd"/>
      <w:r w:rsidRPr="000A1DD0">
        <w:rPr>
          <w:color w:val="000000" w:themeColor="text1"/>
          <w:sz w:val="22"/>
          <w:szCs w:val="22"/>
        </w:rPr>
        <w:t xml:space="preserve"> Type: </w:t>
      </w:r>
      <w:r w:rsidRPr="000A1DD0">
        <w:rPr>
          <w:b w:val="0"/>
          <w:color w:val="000000" w:themeColor="text1"/>
          <w:sz w:val="22"/>
          <w:szCs w:val="22"/>
        </w:rPr>
        <w:t xml:space="preserve">Assigns a specific data type (e.g., text, number, date) </w:t>
      </w:r>
      <w:r w:rsidRPr="000A1DD0">
        <w:rPr>
          <w:b w:val="0"/>
          <w:color w:val="000000" w:themeColor="text1"/>
          <w:sz w:val="22"/>
          <w:szCs w:val="22"/>
        </w:rPr>
        <w:t>to a column for accurate data transformation.</w:t>
      </w:r>
    </w:p>
    <w:p w:rsidR="00FF61C8" w:rsidRDefault="00700B73">
      <w:pPr>
        <w:pStyle w:val="ListBullet"/>
      </w:pPr>
      <w:r w:rsidRPr="00D61793">
        <w:rPr>
          <w:b/>
        </w:rPr>
        <w:t>Use First Row as Headers</w:t>
      </w:r>
      <w:r>
        <w:t>: Promotes the first row of data to be used as column headers.</w:t>
      </w:r>
    </w:p>
    <w:p w:rsidR="00FF61C8" w:rsidRDefault="00700B73">
      <w:pPr>
        <w:pStyle w:val="ListBullet"/>
      </w:pPr>
      <w:r w:rsidRPr="00D61793">
        <w:rPr>
          <w:b/>
        </w:rPr>
        <w:t>Replace Values:</w:t>
      </w:r>
      <w:r>
        <w:t xml:space="preserve"> Finds and replaces specific values in a selected column.</w:t>
      </w:r>
    </w:p>
    <w:p w:rsidR="00FF61C8" w:rsidRDefault="00700B73">
      <w:pPr>
        <w:pStyle w:val="ListBullet"/>
      </w:pPr>
      <w:r w:rsidRPr="00D61793">
        <w:rPr>
          <w:b/>
        </w:rPr>
        <w:t>Split Column:</w:t>
      </w:r>
      <w:r>
        <w:t xml:space="preserve"> Divides a column into multiple colum</w:t>
      </w:r>
      <w:r>
        <w:t>ns based on a delimiter or number of characters.</w:t>
      </w:r>
    </w:p>
    <w:p w:rsidR="00FF61C8" w:rsidRDefault="00700B73">
      <w:pPr>
        <w:pStyle w:val="ListBullet"/>
      </w:pPr>
      <w:r w:rsidRPr="00D61793">
        <w:rPr>
          <w:b/>
        </w:rPr>
        <w:t>Remove Rows:</w:t>
      </w:r>
      <w:r>
        <w:t xml:space="preserve"> Deletes unwanted rows, including top rows, bottom rows, duplicates, or blank rows.</w:t>
      </w:r>
    </w:p>
    <w:p w:rsidR="00FF61C8" w:rsidRDefault="00700B73">
      <w:pPr>
        <w:pStyle w:val="ListBullet"/>
      </w:pPr>
      <w:r w:rsidRPr="00D61793">
        <w:rPr>
          <w:b/>
        </w:rPr>
        <w:t>Keep Rows:</w:t>
      </w:r>
      <w:r>
        <w:t xml:space="preserve"> Keeps only the selected rows and removes the rest (e.g., top N, bottom N, range, or matching rows).</w:t>
      </w:r>
    </w:p>
    <w:p w:rsidR="00FF61C8" w:rsidRDefault="00700B73">
      <w:pPr>
        <w:pStyle w:val="ListBullet"/>
      </w:pPr>
      <w:r w:rsidRPr="00D61793">
        <w:rPr>
          <w:b/>
        </w:rPr>
        <w:t>Remove Columns:</w:t>
      </w:r>
      <w:r>
        <w:t xml:space="preserve"> Deletes selected columns from the table.</w:t>
      </w:r>
    </w:p>
    <w:p w:rsidR="00FF61C8" w:rsidRDefault="00700B73">
      <w:pPr>
        <w:pStyle w:val="ListBullet"/>
      </w:pPr>
      <w:r w:rsidRPr="00D61793">
        <w:rPr>
          <w:b/>
        </w:rPr>
        <w:t>Choose Columns:</w:t>
      </w:r>
      <w:r>
        <w:t xml:space="preserve"> Selects which columns to keep from the dataset.</w:t>
      </w:r>
    </w:p>
    <w:p w:rsidR="00FF61C8" w:rsidRDefault="00700B73">
      <w:pPr>
        <w:pStyle w:val="ListBullet"/>
      </w:pPr>
      <w:r w:rsidRPr="00D61793">
        <w:rPr>
          <w:b/>
        </w:rPr>
        <w:t>Properties:</w:t>
      </w:r>
      <w:r>
        <w:t xml:space="preserve"> Edits the query name and description.</w:t>
      </w:r>
    </w:p>
    <w:p w:rsidR="00FF61C8" w:rsidRDefault="00700B73">
      <w:pPr>
        <w:pStyle w:val="ListBullet"/>
      </w:pPr>
      <w:r w:rsidRPr="00D61793">
        <w:rPr>
          <w:b/>
        </w:rPr>
        <w:lastRenderedPageBreak/>
        <w:t>Advanced Editor:</w:t>
      </w:r>
      <w:r>
        <w:t xml:space="preserve"> Opens the M code editor to view or manually edit the query steps in </w:t>
      </w:r>
      <w:r>
        <w:t>code format.</w:t>
      </w:r>
    </w:p>
    <w:p w:rsidR="00FF61C8" w:rsidRPr="000A1DD0" w:rsidRDefault="00700B73">
      <w:pPr>
        <w:pStyle w:val="ListBullet"/>
        <w:rPr>
          <w:b/>
        </w:rPr>
      </w:pPr>
      <w:r w:rsidRPr="000A1DD0">
        <w:rPr>
          <w:b/>
        </w:rPr>
        <w:t>Manage (Delete, Duplicate, Reference):</w:t>
      </w:r>
    </w:p>
    <w:p w:rsidR="00FF61C8" w:rsidRDefault="00700B73">
      <w:r w:rsidRPr="00D61793">
        <w:rPr>
          <w:b/>
        </w:rPr>
        <w:t>Delete:</w:t>
      </w:r>
      <w:r>
        <w:t xml:space="preserve"> Removes the selected query.</w:t>
      </w:r>
    </w:p>
    <w:p w:rsidR="00FF61C8" w:rsidRDefault="00700B73">
      <w:r w:rsidRPr="00D61793">
        <w:rPr>
          <w:b/>
        </w:rPr>
        <w:t>Duplicate:</w:t>
      </w:r>
      <w:r>
        <w:t xml:space="preserve"> Creates a copy of the query.</w:t>
      </w:r>
    </w:p>
    <w:p w:rsidR="00FF61C8" w:rsidRDefault="00700B73">
      <w:r w:rsidRPr="00D61793">
        <w:rPr>
          <w:b/>
        </w:rPr>
        <w:t>Reference:</w:t>
      </w:r>
      <w:r>
        <w:t xml:space="preserve"> Creates a new query that references the original one.</w:t>
      </w:r>
    </w:p>
    <w:p w:rsidR="00FF61C8" w:rsidRDefault="00700B73">
      <w:pPr>
        <w:pStyle w:val="ListBullet"/>
      </w:pPr>
      <w:r w:rsidRPr="00D61793">
        <w:rPr>
          <w:b/>
        </w:rPr>
        <w:t>Refresh Preview:</w:t>
      </w:r>
      <w:r>
        <w:t xml:space="preserve"> Refreshes the data preview in Power Query to r</w:t>
      </w:r>
      <w:r>
        <w:t>eflect recent changes.</w:t>
      </w:r>
    </w:p>
    <w:p w:rsidR="00FF61C8" w:rsidRDefault="00700B73">
      <w:pPr>
        <w:pStyle w:val="ListBullet"/>
      </w:pPr>
      <w:r w:rsidRPr="00D61793">
        <w:rPr>
          <w:b/>
        </w:rPr>
        <w:t>Manage Parameters</w:t>
      </w:r>
      <w:r>
        <w:t>: Lets you view and edit existing parameters.</w:t>
      </w:r>
    </w:p>
    <w:p w:rsidR="00FF61C8" w:rsidRDefault="00700B73">
      <w:pPr>
        <w:pStyle w:val="ListBullet"/>
      </w:pPr>
      <w:r w:rsidRPr="00D61793">
        <w:rPr>
          <w:b/>
        </w:rPr>
        <w:t>Create Parameter:</w:t>
      </w:r>
      <w:r>
        <w:t xml:space="preserve"> Allows you to define a dynamic value that can be reused in queries.</w:t>
      </w:r>
    </w:p>
    <w:p w:rsidR="00FF61C8" w:rsidRDefault="00700B73">
      <w:pPr>
        <w:pStyle w:val="ListBullet"/>
      </w:pPr>
      <w:r w:rsidRPr="00D61793">
        <w:rPr>
          <w:b/>
        </w:rPr>
        <w:t>Data Source Settings:</w:t>
      </w:r>
      <w:r>
        <w:t xml:space="preserve"> Manages the credentials and privacy settings for data sources.</w:t>
      </w:r>
    </w:p>
    <w:p w:rsidR="00FF61C8" w:rsidRDefault="00700B73">
      <w:pPr>
        <w:pStyle w:val="ListBullet"/>
      </w:pPr>
      <w:r w:rsidRPr="00D61793">
        <w:rPr>
          <w:b/>
        </w:rPr>
        <w:t>Enter Data:</w:t>
      </w:r>
      <w:r>
        <w:t xml:space="preserve"> Enables manual data entry to create a new table directly in Power Query.</w:t>
      </w:r>
      <w:r>
        <w:br/>
      </w:r>
      <w:r>
        <w:br/>
      </w:r>
      <w:r w:rsidRPr="000A1DD0">
        <w:rPr>
          <w:rFonts w:asciiTheme="majorHAnsi" w:hAnsiTheme="majorHAnsi" w:cstheme="majorHAnsi"/>
          <w:b/>
          <w:color w:val="365F91" w:themeColor="accent1" w:themeShade="BF"/>
          <w:sz w:val="28"/>
          <w:szCs w:val="28"/>
        </w:rPr>
        <w:t>* Transform Pane Functions</w:t>
      </w:r>
    </w:p>
    <w:p w:rsidR="00FF61C8" w:rsidRDefault="00700B73">
      <w:pPr>
        <w:pStyle w:val="ListBullet"/>
      </w:pPr>
      <w:r w:rsidRPr="000A1DD0">
        <w:rPr>
          <w:b/>
        </w:rPr>
        <w:t>Transpose:</w:t>
      </w:r>
      <w:r>
        <w:t xml:space="preserve"> Swaps rows and columns—rows become columns and columns become rows.</w:t>
      </w:r>
    </w:p>
    <w:p w:rsidR="00FF61C8" w:rsidRDefault="00700B73">
      <w:pPr>
        <w:pStyle w:val="ListBullet"/>
      </w:pPr>
      <w:r w:rsidRPr="000A1DD0">
        <w:rPr>
          <w:b/>
        </w:rPr>
        <w:t>Reverse Rows:</w:t>
      </w:r>
      <w:r>
        <w:t xml:space="preserve"> Flips the order of rows from top to bottom (last </w:t>
      </w:r>
      <w:r>
        <w:t>row becomes first).</w:t>
      </w:r>
    </w:p>
    <w:p w:rsidR="00FF61C8" w:rsidRDefault="00700B73">
      <w:pPr>
        <w:pStyle w:val="ListBullet"/>
      </w:pPr>
      <w:r w:rsidRPr="000A1DD0">
        <w:rPr>
          <w:b/>
        </w:rPr>
        <w:t>Count Rows:</w:t>
      </w:r>
      <w:r>
        <w:t xml:space="preserve"> Returns the total number of rows in the table.</w:t>
      </w:r>
    </w:p>
    <w:p w:rsidR="00FF61C8" w:rsidRDefault="00700B73">
      <w:pPr>
        <w:pStyle w:val="ListBullet"/>
      </w:pPr>
      <w:r w:rsidRPr="000A1DD0">
        <w:rPr>
          <w:b/>
        </w:rPr>
        <w:t>Detect Data Type:</w:t>
      </w:r>
      <w:r>
        <w:t xml:space="preserve"> Automatically sets the most appropriate data type for each column based on its values.</w:t>
      </w:r>
    </w:p>
    <w:p w:rsidR="00FF61C8" w:rsidRDefault="00700B73">
      <w:pPr>
        <w:pStyle w:val="ListBullet"/>
      </w:pPr>
      <w:r w:rsidRPr="000A1DD0">
        <w:rPr>
          <w:b/>
        </w:rPr>
        <w:t>Rename:</w:t>
      </w:r>
      <w:r>
        <w:t xml:space="preserve"> Allows renaming of a column or query for better clarity or consi</w:t>
      </w:r>
      <w:r>
        <w:t>stency.</w:t>
      </w:r>
    </w:p>
    <w:p w:rsidR="00FF61C8" w:rsidRPr="000A1DD0" w:rsidRDefault="00700B73">
      <w:pPr>
        <w:pStyle w:val="ListBullet"/>
        <w:rPr>
          <w:b/>
        </w:rPr>
      </w:pPr>
      <w:r w:rsidRPr="000A1DD0">
        <w:rPr>
          <w:b/>
        </w:rPr>
        <w:t>Fill:</w:t>
      </w:r>
    </w:p>
    <w:p w:rsidR="00FF61C8" w:rsidRDefault="00700B73">
      <w:r w:rsidRPr="000A1DD0">
        <w:rPr>
          <w:b/>
        </w:rPr>
        <w:t>Up:</w:t>
      </w:r>
      <w:r>
        <w:t xml:space="preserve"> Fills null cells with the value from the cell below.</w:t>
      </w:r>
    </w:p>
    <w:p w:rsidR="00FF61C8" w:rsidRDefault="00700B73">
      <w:r w:rsidRPr="000A1DD0">
        <w:rPr>
          <w:b/>
        </w:rPr>
        <w:t>Down:</w:t>
      </w:r>
      <w:r>
        <w:t xml:space="preserve"> Fills null cells with the value from the cell above.</w:t>
      </w:r>
    </w:p>
    <w:p w:rsidR="00FF61C8" w:rsidRDefault="00700B73">
      <w:pPr>
        <w:pStyle w:val="ListBullet"/>
      </w:pPr>
      <w:r w:rsidRPr="000A1DD0">
        <w:rPr>
          <w:b/>
        </w:rPr>
        <w:t>Move:</w:t>
      </w:r>
      <w:r>
        <w:t xml:space="preserve"> Lets you reposition columns to the beginning, end, left, or right in the table.</w:t>
      </w:r>
    </w:p>
    <w:p w:rsidR="00FF61C8" w:rsidRDefault="00700B73">
      <w:pPr>
        <w:pStyle w:val="ListBullet"/>
      </w:pPr>
      <w:r w:rsidRPr="000A1DD0">
        <w:rPr>
          <w:b/>
        </w:rPr>
        <w:t>Convert to List</w:t>
      </w:r>
      <w:r>
        <w:t>: Converts a column (or e</w:t>
      </w:r>
      <w:r>
        <w:t>ntire table) into a list of values.</w:t>
      </w:r>
    </w:p>
    <w:p w:rsidR="00FF61C8" w:rsidRDefault="00700B73">
      <w:pPr>
        <w:pStyle w:val="ListBullet"/>
      </w:pPr>
      <w:r w:rsidRPr="000A1DD0">
        <w:rPr>
          <w:b/>
        </w:rPr>
        <w:t>Extract:</w:t>
      </w:r>
      <w:r>
        <w:t xml:space="preserve"> Pulls out parts of text in a column, like first characters, last characters, or text before/after a delimiter.</w:t>
      </w:r>
    </w:p>
    <w:p w:rsidR="00FF61C8" w:rsidRDefault="00700B73">
      <w:pPr>
        <w:pStyle w:val="ListBullet"/>
      </w:pPr>
      <w:r w:rsidRPr="000A1DD0">
        <w:rPr>
          <w:b/>
        </w:rPr>
        <w:t>Parse:</w:t>
      </w:r>
      <w:r>
        <w:t xml:space="preserve"> Converts text into a specific data type like date, time, or number</w:t>
      </w:r>
      <w:r>
        <w:br/>
      </w:r>
      <w:r>
        <w:br/>
      </w:r>
      <w:r>
        <w:br/>
      </w:r>
      <w:r>
        <w:br/>
      </w:r>
      <w:r w:rsidRPr="000A1DD0">
        <w:rPr>
          <w:rFonts w:asciiTheme="majorHAnsi" w:hAnsiTheme="majorHAnsi" w:cstheme="majorHAnsi"/>
          <w:b/>
          <w:color w:val="365F91" w:themeColor="accent1" w:themeShade="BF"/>
          <w:sz w:val="28"/>
          <w:szCs w:val="28"/>
        </w:rPr>
        <w:t xml:space="preserve">* ADD Column pane </w:t>
      </w:r>
      <w:r w:rsidRPr="000A1DD0">
        <w:rPr>
          <w:rFonts w:asciiTheme="majorHAnsi" w:hAnsiTheme="majorHAnsi" w:cstheme="majorHAnsi"/>
          <w:b/>
          <w:color w:val="365F91" w:themeColor="accent1" w:themeShade="BF"/>
          <w:sz w:val="28"/>
          <w:szCs w:val="28"/>
        </w:rPr>
        <w:t>Functions</w:t>
      </w:r>
    </w:p>
    <w:p w:rsidR="00FF61C8" w:rsidRDefault="00700B73">
      <w:pPr>
        <w:pStyle w:val="ListBullet"/>
      </w:pPr>
      <w:r w:rsidRPr="000A1DD0">
        <w:rPr>
          <w:b/>
        </w:rPr>
        <w:t>Column from Examples</w:t>
      </w:r>
      <w:proofErr w:type="gramStart"/>
      <w:r w:rsidRPr="000A1DD0">
        <w:rPr>
          <w:b/>
        </w:rPr>
        <w:t>:</w:t>
      </w:r>
      <w:proofErr w:type="gramEnd"/>
      <w:r>
        <w:br/>
        <w:t>Creates a new column by providing sample output values. Power Query infers the transformation logic based on your examples.</w:t>
      </w:r>
    </w:p>
    <w:p w:rsidR="00FF61C8" w:rsidRDefault="00700B73">
      <w:pPr>
        <w:pStyle w:val="ListBullet"/>
      </w:pPr>
      <w:r w:rsidRPr="000A1DD0">
        <w:rPr>
          <w:b/>
        </w:rPr>
        <w:lastRenderedPageBreak/>
        <w:t>Custom Column</w:t>
      </w:r>
      <w:proofErr w:type="gramStart"/>
      <w:r w:rsidRPr="000A1DD0">
        <w:rPr>
          <w:b/>
        </w:rPr>
        <w:t>:</w:t>
      </w:r>
      <w:proofErr w:type="gramEnd"/>
      <w:r>
        <w:br/>
        <w:t>Lets you create a new column using M code (Power Query formula language) to define cu</w:t>
      </w:r>
      <w:r>
        <w:t>stom logic and expressions.</w:t>
      </w:r>
    </w:p>
    <w:p w:rsidR="00FF61C8" w:rsidRDefault="00700B73">
      <w:pPr>
        <w:pStyle w:val="ListBullet"/>
      </w:pPr>
      <w:r w:rsidRPr="000A1DD0">
        <w:rPr>
          <w:b/>
        </w:rPr>
        <w:t>Invoke Custom Function</w:t>
      </w:r>
      <w:proofErr w:type="gramStart"/>
      <w:r w:rsidRPr="000A1DD0">
        <w:rPr>
          <w:b/>
        </w:rPr>
        <w:t>:</w:t>
      </w:r>
      <w:proofErr w:type="gramEnd"/>
      <w:r>
        <w:br/>
        <w:t>Allows you to create a new column by applying a custom function (you’ve defined earlier) to each row.</w:t>
      </w:r>
    </w:p>
    <w:p w:rsidR="00FF61C8" w:rsidRDefault="00700B73">
      <w:pPr>
        <w:pStyle w:val="ListBullet"/>
      </w:pPr>
      <w:r w:rsidRPr="000A1DD0">
        <w:rPr>
          <w:b/>
        </w:rPr>
        <w:t>Conditional Column</w:t>
      </w:r>
      <w:proofErr w:type="gramStart"/>
      <w:r w:rsidRPr="000A1DD0">
        <w:rPr>
          <w:b/>
        </w:rPr>
        <w:t>:</w:t>
      </w:r>
      <w:proofErr w:type="gramEnd"/>
      <w:r>
        <w:br/>
        <w:t>Builds a new column based on conditions (like if-else logic) without writing M cod</w:t>
      </w:r>
      <w:r>
        <w:t>e.</w:t>
      </w:r>
    </w:p>
    <w:p w:rsidR="00FF61C8" w:rsidRDefault="00700B73">
      <w:pPr>
        <w:pStyle w:val="ListBullet"/>
      </w:pPr>
      <w:r w:rsidRPr="000A1DD0">
        <w:rPr>
          <w:b/>
        </w:rPr>
        <w:t>Index Column</w:t>
      </w:r>
      <w:proofErr w:type="gramStart"/>
      <w:r w:rsidRPr="000A1DD0">
        <w:rPr>
          <w:b/>
        </w:rPr>
        <w:t>:</w:t>
      </w:r>
      <w:proofErr w:type="gramEnd"/>
      <w:r>
        <w:br/>
        <w:t>Adds a sequential numeric column (0, 1, 2, …) to your table, useful for ordering or referencing rows.</w:t>
      </w:r>
    </w:p>
    <w:p w:rsidR="00FF61C8" w:rsidRDefault="00700B73">
      <w:pPr>
        <w:pStyle w:val="ListBullet"/>
      </w:pPr>
      <w:r w:rsidRPr="000A1DD0">
        <w:rPr>
          <w:b/>
        </w:rPr>
        <w:t>Duplicate Column</w:t>
      </w:r>
      <w:proofErr w:type="gramStart"/>
      <w:r w:rsidRPr="000A1DD0">
        <w:rPr>
          <w:b/>
        </w:rPr>
        <w:t>:</w:t>
      </w:r>
      <w:proofErr w:type="gramEnd"/>
      <w:r>
        <w:br/>
        <w:t>Creates a copy of an existing column, allowing you to perform different transformations on the copy.</w:t>
      </w:r>
    </w:p>
    <w:p w:rsidR="00FF61C8" w:rsidRDefault="00700B73">
      <w:pPr>
        <w:pStyle w:val="Heading1"/>
      </w:pPr>
      <w:r>
        <w:t xml:space="preserve">View Pane </w:t>
      </w:r>
      <w:r>
        <w:t>Functions</w:t>
      </w:r>
      <w:r>
        <w:br/>
      </w:r>
      <w:proofErr w:type="gramStart"/>
      <w:r w:rsidRPr="00700B73">
        <w:rPr>
          <w:rFonts w:ascii="Calibri" w:hAnsi="Calibri" w:cs="Calibri"/>
          <w:color w:val="000000" w:themeColor="text1"/>
          <w:sz w:val="22"/>
          <w:szCs w:val="22"/>
        </w:rPr>
        <w:t>  Formula</w:t>
      </w:r>
      <w:proofErr w:type="gramEnd"/>
      <w:r w:rsidRPr="00700B73">
        <w:rPr>
          <w:rFonts w:ascii="Calibri" w:hAnsi="Calibri" w:cs="Calibri"/>
          <w:color w:val="000000" w:themeColor="text1"/>
          <w:sz w:val="22"/>
          <w:szCs w:val="22"/>
        </w:rPr>
        <w:t xml:space="preserve"> Bar:</w:t>
      </w:r>
      <w:r w:rsidRPr="00700B73">
        <w:rPr>
          <w:rFonts w:ascii="Calibri" w:hAnsi="Calibri" w:cs="Calibri"/>
          <w:b w:val="0"/>
          <w:color w:val="000000" w:themeColor="text1"/>
          <w:sz w:val="22"/>
          <w:szCs w:val="22"/>
        </w:rPr>
        <w:br/>
      </w:r>
      <w:r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    </w:t>
      </w:r>
      <w:r w:rsidRPr="00700B73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Displays the M code for the selected step in the query. Useful for editing or reviewing </w:t>
      </w:r>
      <w:r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      </w:t>
      </w:r>
      <w:r w:rsidRPr="00700B73">
        <w:rPr>
          <w:rFonts w:ascii="Calibri" w:hAnsi="Calibri" w:cs="Calibri"/>
          <w:b w:val="0"/>
          <w:color w:val="000000" w:themeColor="text1"/>
          <w:sz w:val="22"/>
          <w:szCs w:val="22"/>
        </w:rPr>
        <w:t>transformations.</w:t>
      </w:r>
    </w:p>
    <w:p w:rsidR="00FF61C8" w:rsidRDefault="00700B73">
      <w:pPr>
        <w:pStyle w:val="ListBullet"/>
      </w:pPr>
      <w:r w:rsidRPr="00700B73">
        <w:rPr>
          <w:b/>
        </w:rPr>
        <w:t>Monospaced</w:t>
      </w:r>
      <w:proofErr w:type="gramStart"/>
      <w:r w:rsidRPr="00700B73">
        <w:rPr>
          <w:b/>
        </w:rPr>
        <w:t>:</w:t>
      </w:r>
      <w:proofErr w:type="gramEnd"/>
      <w:r>
        <w:br/>
        <w:t>Changes the font in the data preview to a monospaced (equal-width) font, making it easier to read and compare val</w:t>
      </w:r>
      <w:r>
        <w:t>ues, especially numbers or codes.</w:t>
      </w:r>
    </w:p>
    <w:p w:rsidR="00FF61C8" w:rsidRDefault="00700B73">
      <w:pPr>
        <w:pStyle w:val="ListBullet"/>
      </w:pPr>
      <w:r w:rsidRPr="00700B73">
        <w:rPr>
          <w:b/>
        </w:rPr>
        <w:t>Show Whitespace</w:t>
      </w:r>
      <w:proofErr w:type="gramStart"/>
      <w:r w:rsidRPr="00700B73">
        <w:rPr>
          <w:b/>
        </w:rPr>
        <w:t>:</w:t>
      </w:r>
      <w:proofErr w:type="gramEnd"/>
      <w:r>
        <w:br/>
        <w:t>Highlights spaces, tabs, and other white space characters in the data. Helps identify hidden formatting issues.</w:t>
      </w:r>
    </w:p>
    <w:p w:rsidR="00FF61C8" w:rsidRDefault="00700B73">
      <w:pPr>
        <w:pStyle w:val="ListBullet"/>
      </w:pPr>
      <w:r w:rsidRPr="00700B73">
        <w:rPr>
          <w:b/>
        </w:rPr>
        <w:t>Column Quality</w:t>
      </w:r>
      <w:proofErr w:type="gramStart"/>
      <w:r w:rsidRPr="00700B73">
        <w:rPr>
          <w:b/>
        </w:rPr>
        <w:t>:</w:t>
      </w:r>
      <w:proofErr w:type="gramEnd"/>
      <w:r>
        <w:br/>
        <w:t>Shows a visual summary (valid, error, empty) of the quality of data in each c</w:t>
      </w:r>
      <w:r>
        <w:t>olumn, helping to identify data cleanliness.</w:t>
      </w:r>
    </w:p>
    <w:p w:rsidR="00FF61C8" w:rsidRDefault="00700B73">
      <w:pPr>
        <w:pStyle w:val="ListBullet"/>
      </w:pPr>
      <w:r w:rsidRPr="00700B73">
        <w:rPr>
          <w:b/>
        </w:rPr>
        <w:t>Column Distribution</w:t>
      </w:r>
      <w:proofErr w:type="gramStart"/>
      <w:r w:rsidRPr="00700B73">
        <w:rPr>
          <w:b/>
        </w:rPr>
        <w:t>:</w:t>
      </w:r>
      <w:proofErr w:type="gramEnd"/>
      <w:r>
        <w:br/>
        <w:t>Displays a histogram of the values in each column, giving a quick insight into data distribution and frequency.</w:t>
      </w:r>
    </w:p>
    <w:p w:rsidR="00FF61C8" w:rsidRDefault="00700B73">
      <w:pPr>
        <w:pStyle w:val="ListBullet"/>
      </w:pPr>
      <w:bookmarkStart w:id="0" w:name="_GoBack"/>
      <w:r w:rsidRPr="00700B73">
        <w:rPr>
          <w:b/>
        </w:rPr>
        <w:t>Column Profile</w:t>
      </w:r>
      <w:proofErr w:type="gramStart"/>
      <w:r w:rsidRPr="00700B73">
        <w:rPr>
          <w:b/>
        </w:rPr>
        <w:t>:</w:t>
      </w:r>
      <w:bookmarkEnd w:id="0"/>
      <w:proofErr w:type="gramEnd"/>
      <w:r>
        <w:br/>
        <w:t>Provides detailed statistics for a selected column, such as co</w:t>
      </w:r>
      <w:r>
        <w:t>unt, distinct values, min, max, average, and more. Helps in understanding data patterns.</w:t>
      </w:r>
    </w:p>
    <w:sectPr w:rsidR="00FF6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1DD0"/>
    <w:rsid w:val="0015074B"/>
    <w:rsid w:val="00207D99"/>
    <w:rsid w:val="0029639D"/>
    <w:rsid w:val="00326F90"/>
    <w:rsid w:val="00700B73"/>
    <w:rsid w:val="00AA1D8D"/>
    <w:rsid w:val="00B47730"/>
    <w:rsid w:val="00CB0664"/>
    <w:rsid w:val="00D61793"/>
    <w:rsid w:val="00FC693F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EB4C94-FD61-4C3E-9CCB-9E0A69EF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5C43D8-D026-4440-847F-A335437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Yashwanth U</cp:lastModifiedBy>
  <cp:revision>3</cp:revision>
  <dcterms:created xsi:type="dcterms:W3CDTF">2025-04-09T10:42:00Z</dcterms:created>
  <dcterms:modified xsi:type="dcterms:W3CDTF">2025-04-09T10:47:00Z</dcterms:modified>
  <cp:category/>
</cp:coreProperties>
</file>